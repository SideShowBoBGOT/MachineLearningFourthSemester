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Завантажити метеорологічні дані в 1895-2022 роках з CSV-файлу в DataFrame. Після цього дані відформатувати для використання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Зчитаємо даніз CSV-файлу, уикористовуючи метод read_csv.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4088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88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Завантаження датасету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Відформатуємо датафрейм, а саме: переназвемо стовпці та застосуємо цілочисельне ділення, поділивши значенння років на 100.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951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516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Форматований датафрейм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Налаштужмо точність виведення чисел.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361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61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Налаштування точності виведення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основні статистичні показники.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58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8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Основні статистичні показники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Зображення лінійної регресії для 1895 по 2018.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модуль stats з пакету scipy та за допомогою функції linregress знайдемо лінійну регресію, передавши в аргумети дати та температури.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697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97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Розрахунок лінійної регресії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Розрахувавши регресію, дізнаємося про коефіцієнт нахилу.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Коефіцієнт нахилу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Дізнаємося про точку перетину прямої лінії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Точка перетину прямої лінії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Створимо функцію lin_predict, яка буде видавати спрогнозовані значення для лінійної регресії.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6979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97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Функція lin_predict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бібліотеку seaborn та застосуємо функцію regplot для відображення лінійної регресії. Передамо в неї в якості аргумента дату, значення температуру та параметр за замовчуванням scatter=False, щоб відобразити лише пряму.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9870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870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Лінійна регресія для 1895 по 2018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Спрогнозувати дані на 2019, 2020, 2021 та 2022 рік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Спрогнозуємо дані для наступних років. Тобто підставимо роки у формулу лінійної регресії.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5934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934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Прогнозовані температури за роками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Оцінити за формулою, якими могли б бути показники до 1895 року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Обчислимо показники до 1895 року.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0592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592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Показники температур з 1885 по 1895 роки включно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Як можна побачити, температура поступово зростає, і з періоду 1885 по 2023 роки спостерігається збільшення на 2 градуси.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Скористатися функцією regplot бібліотеки Seaborn для виведення всіх точок даних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Встановлюємо стиль відображення, побудуємо графік роки-температури. Побачимо, що дані доволі розкидані.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33487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348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Графік лінійної регресії роки-температури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Виконати масштабування осі 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 допомогою методу set_ylim вкажемо межі від 10 до 70 градусів.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57019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701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3.13 - Масштабований графік від 10 до 70 градусів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Порівняти отриманий прогноз для 2019, 2020, 2021 та за 2022 роки з даними на NOAA «Climate at a Glance»: https://www.ncdc.noaa.gov/cag/ і зробити висновок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Подивимося на сайті дані за період 2019-2022 років. Побачимо, що фактичні дані сильно відрізняються від того, що спрогнозувала лінійна регресія. Можна зробити висновок, що треба давати їй іще якісь дані для кращого прогнозування, наприклад: кількість опадів, кількість CO2 тощо.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2456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4565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3.14 - Справжні зафіксовані дані середніх температур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