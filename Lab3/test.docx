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Виконання</w:t>
      </w:r>
    </w:p>
    <w:p>
      <w:pPr>
        <w:pStyle w:val="Heading2"/>
      </w:pPr>
      <w:r>
        <w:rPr>
          <w:rFonts w:ascii="Times New Roman" w:hAnsi="Times New Roman"/>
          <w:color w:val="000000"/>
          <w:sz w:val="28"/>
        </w:rPr>
        <w:t>Повторити дії описані в пункті «Часові ряди і проста лінійна регресія частина 2» даної лабораторної роботи та порівняти з результатом попередньої лабораторної роботи.</w:t>
        <w:br/>
      </w:r>
    </w:p>
    <w:p>
      <w:pPr>
        <w:spacing w:line="360" w:lineRule="auto"/>
        <w:ind w:firstLine="708" w:right="445"/>
      </w:pPr>
      <w:r>
        <w:rPr>
          <w:rFonts w:ascii="Times New Roman" w:hAnsi="Times New Roman"/>
          <w:color w:val="000000"/>
          <w:sz w:val="28"/>
        </w:rPr>
        <w:t>Завантажимо дані з ave_hi_nyc_jan_1895-2018.csv у датафрейм. Переназвемо колонки та застосуємо цілочисельне ділення, поділивши значенння років на 100.</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3408829"/>
            <wp:docPr id="1" name="Picture 1"/>
            <wp:cNvGraphicFramePr>
              <a:graphicFrameLocks noChangeAspect="1"/>
            </wp:cNvGraphicFramePr>
            <a:graphic>
              <a:graphicData uri="http://schemas.openxmlformats.org/drawingml/2006/picture">
                <pic:pic>
                  <pic:nvPicPr>
                    <pic:cNvPr id="0" name="1.png"/>
                    <pic:cNvPicPr/>
                  </pic:nvPicPr>
                  <pic:blipFill>
                    <a:blip r:embed="rId9"/>
                    <a:stretch>
                      <a:fillRect/>
                    </a:stretch>
                  </pic:blipFill>
                  <pic:spPr>
                    <a:xfrm>
                      <a:off x="0" y="0"/>
                      <a:ext cx="5372100" cy="3408829"/>
                    </a:xfrm>
                    <a:prstGeom prst="rect"/>
                  </pic:spPr>
                </pic:pic>
              </a:graphicData>
            </a:graphic>
          </wp:inline>
        </w:drawing>
      </w:r>
      <w:r>
        <w:rPr>
          <w:rFonts w:ascii="Times New Roman" w:hAnsi="Times New Roman"/>
          <w:color w:val="000000"/>
          <w:sz w:val="28"/>
        </w:rPr>
        <w:br/>
        <w:br/>
        <w:t>Рисунок 3.1 - Завантаження датасету</w:t>
        <w:br/>
      </w:r>
    </w:p>
    <w:p>
      <w:pPr>
        <w:spacing w:line="360" w:lineRule="auto"/>
        <w:ind w:firstLine="708" w:right="445"/>
      </w:pPr>
      <w:r>
        <w:rPr>
          <w:rFonts w:ascii="Times New Roman" w:hAnsi="Times New Roman"/>
          <w:color w:val="000000"/>
          <w:sz w:val="28"/>
        </w:rPr>
        <w:t>Розіб'ємо дані на навчальні та тестові. Оскільки оцінювачі scikit-learn вимагають, щоб в якості навчальних і тестових даних використовувалися двовимірні масиви, то застосуємо метод reshape та передамо в нього значення -1, 1б щоб перетворити їх з одновимірного масиву з n елементами в двовимірний масив з n рядками і одним стовпцем.</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719417"/>
            <wp:docPr id="2" name="Picture 2"/>
            <wp:cNvGraphicFramePr>
              <a:graphicFrameLocks noChangeAspect="1"/>
            </wp:cNvGraphicFramePr>
            <a:graphic>
              <a:graphicData uri="http://schemas.openxmlformats.org/drawingml/2006/picture">
                <pic:pic>
                  <pic:nvPicPr>
                    <pic:cNvPr id="0" name="2.png"/>
                    <pic:cNvPicPr/>
                  </pic:nvPicPr>
                  <pic:blipFill>
                    <a:blip r:embed="rId10"/>
                    <a:stretch>
                      <a:fillRect/>
                    </a:stretch>
                  </pic:blipFill>
                  <pic:spPr>
                    <a:xfrm>
                      <a:off x="0" y="0"/>
                      <a:ext cx="5372100" cy="719417"/>
                    </a:xfrm>
                    <a:prstGeom prst="rect"/>
                  </pic:spPr>
                </pic:pic>
              </a:graphicData>
            </a:graphic>
          </wp:inline>
        </w:drawing>
      </w:r>
      <w:r>
        <w:rPr>
          <w:rFonts w:ascii="Times New Roman" w:hAnsi="Times New Roman"/>
          <w:color w:val="000000"/>
          <w:sz w:val="28"/>
        </w:rPr>
        <w:br/>
        <w:br/>
        <w:t>Рисунок 3.2 - Розбиття даних для навчання і тестування</w:t>
        <w:br/>
      </w:r>
    </w:p>
    <w:p>
      <w:pPr>
        <w:spacing w:line="360" w:lineRule="auto"/>
        <w:ind w:firstLine="708" w:right="445"/>
      </w:pPr>
      <w:r>
        <w:rPr>
          <w:rFonts w:ascii="Times New Roman" w:hAnsi="Times New Roman"/>
          <w:color w:val="000000"/>
          <w:sz w:val="28"/>
        </w:rPr>
        <w:t>Для перевірки пропорції навчальних і тестових даних (75% до 25%) задамо розміри X_train і X_test.</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490817"/>
            <wp:docPr id="3" name="Picture 3"/>
            <wp:cNvGraphicFramePr>
              <a:graphicFrameLocks noChangeAspect="1"/>
            </wp:cNvGraphicFramePr>
            <a:graphic>
              <a:graphicData uri="http://schemas.openxmlformats.org/drawingml/2006/picture">
                <pic:pic>
                  <pic:nvPicPr>
                    <pic:cNvPr id="0" name="3.png"/>
                    <pic:cNvPicPr/>
                  </pic:nvPicPr>
                  <pic:blipFill>
                    <a:blip r:embed="rId11"/>
                    <a:stretch>
                      <a:fillRect/>
                    </a:stretch>
                  </pic:blipFill>
                  <pic:spPr>
                    <a:xfrm>
                      <a:off x="0" y="0"/>
                      <a:ext cx="5372100" cy="490817"/>
                    </a:xfrm>
                    <a:prstGeom prst="rect"/>
                  </pic:spPr>
                </pic:pic>
              </a:graphicData>
            </a:graphic>
          </wp:inline>
        </w:drawing>
      </w:r>
      <w:r>
        <w:rPr>
          <w:rFonts w:ascii="Times New Roman" w:hAnsi="Times New Roman"/>
          <w:color w:val="000000"/>
          <w:sz w:val="28"/>
        </w:rPr>
        <w:br/>
        <w:br/>
        <w:t>Рисунок 3.3 - Роміри навчальних і тестових даних (75% до 25%)</w:t>
        <w:br/>
      </w:r>
    </w:p>
    <w:p>
      <w:pPr>
        <w:spacing w:line="360" w:lineRule="auto"/>
        <w:ind w:firstLine="708" w:right="445"/>
      </w:pPr>
      <w:r>
        <w:rPr>
          <w:rFonts w:ascii="Times New Roman" w:hAnsi="Times New Roman"/>
          <w:color w:val="000000"/>
          <w:sz w:val="28"/>
        </w:rPr>
        <w:t>За допомогою оцінювача LinearRegression та простої лінійної регресії, що окремим випадком множинної лінійної регресії, навчимо модель.</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531158"/>
            <wp:docPr id="4" name="Picture 4"/>
            <wp:cNvGraphicFramePr>
              <a:graphicFrameLocks noChangeAspect="1"/>
            </wp:cNvGraphicFramePr>
            <a:graphic>
              <a:graphicData uri="http://schemas.openxmlformats.org/drawingml/2006/picture">
                <pic:pic>
                  <pic:nvPicPr>
                    <pic:cNvPr id="0" name="4.png"/>
                    <pic:cNvPicPr/>
                  </pic:nvPicPr>
                  <pic:blipFill>
                    <a:blip r:embed="rId12"/>
                    <a:stretch>
                      <a:fillRect/>
                    </a:stretch>
                  </pic:blipFill>
                  <pic:spPr>
                    <a:xfrm>
                      <a:off x="0" y="0"/>
                      <a:ext cx="5372100" cy="531158"/>
                    </a:xfrm>
                    <a:prstGeom prst="rect"/>
                  </pic:spPr>
                </pic:pic>
              </a:graphicData>
            </a:graphic>
          </wp:inline>
        </w:drawing>
      </w:r>
      <w:r>
        <w:rPr>
          <w:rFonts w:ascii="Times New Roman" w:hAnsi="Times New Roman"/>
          <w:color w:val="000000"/>
          <w:sz w:val="28"/>
        </w:rPr>
        <w:br/>
        <w:br/>
        <w:t>Рисунок 3.4 - Тренування моделі</w:t>
        <w:br/>
      </w:r>
    </w:p>
    <w:p>
      <w:pPr>
        <w:spacing w:line="360" w:lineRule="auto"/>
        <w:ind w:firstLine="708" w:right="445"/>
      </w:pPr>
      <w:r>
        <w:rPr>
          <w:rFonts w:ascii="Times New Roman" w:hAnsi="Times New Roman"/>
          <w:color w:val="000000"/>
          <w:sz w:val="28"/>
        </w:rPr>
        <w:t>Виведемо кут нахилу, який зберігається в атрибуті coeff_ оцінювача.</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484094"/>
            <wp:docPr id="5" name="Picture 5"/>
            <wp:cNvGraphicFramePr>
              <a:graphicFrameLocks noChangeAspect="1"/>
            </wp:cNvGraphicFramePr>
            <a:graphic>
              <a:graphicData uri="http://schemas.openxmlformats.org/drawingml/2006/picture">
                <pic:pic>
                  <pic:nvPicPr>
                    <pic:cNvPr id="0" name="5.png"/>
                    <pic:cNvPicPr/>
                  </pic:nvPicPr>
                  <pic:blipFill>
                    <a:blip r:embed="rId13"/>
                    <a:stretch>
                      <a:fillRect/>
                    </a:stretch>
                  </pic:blipFill>
                  <pic:spPr>
                    <a:xfrm>
                      <a:off x="0" y="0"/>
                      <a:ext cx="5372100" cy="484094"/>
                    </a:xfrm>
                    <a:prstGeom prst="rect"/>
                  </pic:spPr>
                </pic:pic>
              </a:graphicData>
            </a:graphic>
          </wp:inline>
        </w:drawing>
      </w:r>
      <w:r>
        <w:rPr>
          <w:rFonts w:ascii="Times New Roman" w:hAnsi="Times New Roman"/>
          <w:color w:val="000000"/>
          <w:sz w:val="28"/>
        </w:rPr>
        <w:br/>
        <w:br/>
        <w:t>Рисунок 3.5 - Кут нахилу</w:t>
        <w:br/>
      </w:r>
    </w:p>
    <w:p>
      <w:pPr>
        <w:spacing w:line="360" w:lineRule="auto"/>
        <w:ind w:firstLine="708" w:right="445"/>
      </w:pPr>
      <w:r>
        <w:rPr>
          <w:rFonts w:ascii="Times New Roman" w:hAnsi="Times New Roman"/>
          <w:color w:val="000000"/>
          <w:sz w:val="28"/>
        </w:rPr>
        <w:t>Виведемо точку перетину, яка зберігається в атрибуті intercept_ оцінювача (m у формулі).</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484094"/>
            <wp:docPr id="6" name="Picture 6"/>
            <wp:cNvGraphicFramePr>
              <a:graphicFrameLocks noChangeAspect="1"/>
            </wp:cNvGraphicFramePr>
            <a:graphic>
              <a:graphicData uri="http://schemas.openxmlformats.org/drawingml/2006/picture">
                <pic:pic>
                  <pic:nvPicPr>
                    <pic:cNvPr id="0" name="6.png"/>
                    <pic:cNvPicPr/>
                  </pic:nvPicPr>
                  <pic:blipFill>
                    <a:blip r:embed="rId14"/>
                    <a:stretch>
                      <a:fillRect/>
                    </a:stretch>
                  </pic:blipFill>
                  <pic:spPr>
                    <a:xfrm>
                      <a:off x="0" y="0"/>
                      <a:ext cx="5372100" cy="484094"/>
                    </a:xfrm>
                    <a:prstGeom prst="rect"/>
                  </pic:spPr>
                </pic:pic>
              </a:graphicData>
            </a:graphic>
          </wp:inline>
        </w:drawing>
      </w:r>
      <w:r>
        <w:rPr>
          <w:rFonts w:ascii="Times New Roman" w:hAnsi="Times New Roman"/>
          <w:color w:val="000000"/>
          <w:sz w:val="28"/>
        </w:rPr>
        <w:br/>
        <w:br/>
        <w:t>Рисунок 3.6 - Точка перетину</w:t>
        <w:br/>
      </w:r>
    </w:p>
    <w:p>
      <w:pPr>
        <w:spacing w:line="360" w:lineRule="auto"/>
        <w:ind w:firstLine="708" w:right="445"/>
      </w:pPr>
      <w:r>
        <w:rPr>
          <w:rFonts w:ascii="Times New Roman" w:hAnsi="Times New Roman"/>
          <w:color w:val="000000"/>
          <w:sz w:val="28"/>
        </w:rPr>
        <w:t>Проведемо тестування моделі за даними з X_test і перевіримо прогнози по набору даних, виводячи прогнозовані і очікувані значення для кожного п'ятого елементу.</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1432111"/>
            <wp:docPr id="7" name="Picture 7"/>
            <wp:cNvGraphicFramePr>
              <a:graphicFrameLocks noChangeAspect="1"/>
            </wp:cNvGraphicFramePr>
            <a:graphic>
              <a:graphicData uri="http://schemas.openxmlformats.org/drawingml/2006/picture">
                <pic:pic>
                  <pic:nvPicPr>
                    <pic:cNvPr id="0" name="7.png"/>
                    <pic:cNvPicPr/>
                  </pic:nvPicPr>
                  <pic:blipFill>
                    <a:blip r:embed="rId15"/>
                    <a:stretch>
                      <a:fillRect/>
                    </a:stretch>
                  </pic:blipFill>
                  <pic:spPr>
                    <a:xfrm>
                      <a:off x="0" y="0"/>
                      <a:ext cx="5372100" cy="1432111"/>
                    </a:xfrm>
                    <a:prstGeom prst="rect"/>
                  </pic:spPr>
                </pic:pic>
              </a:graphicData>
            </a:graphic>
          </wp:inline>
        </w:drawing>
      </w:r>
      <w:r>
        <w:rPr>
          <w:rFonts w:ascii="Times New Roman" w:hAnsi="Times New Roman"/>
          <w:color w:val="000000"/>
          <w:sz w:val="28"/>
        </w:rPr>
        <w:br/>
        <w:br/>
        <w:t>Рисунок 3.7 - Тестування моделі</w:t>
        <w:br/>
      </w:r>
    </w:p>
    <w:p>
      <w:pPr>
        <w:spacing w:line="360" w:lineRule="auto"/>
        <w:ind w:firstLine="708" w:right="445"/>
      </w:pPr>
      <w:r>
        <w:rPr>
          <w:rFonts w:ascii="Times New Roman" w:hAnsi="Times New Roman"/>
          <w:color w:val="000000"/>
          <w:sz w:val="28"/>
        </w:rPr>
        <w:t>За допомогою кута нахилу і точки перетину зробимо прогнози для середньої температури в січні 2019 року, а також оцінки середньої температури в січні 1890 року.</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484094"/>
            <wp:docPr id="8" name="Picture 8"/>
            <wp:cNvGraphicFramePr>
              <a:graphicFrameLocks noChangeAspect="1"/>
            </wp:cNvGraphicFramePr>
            <a:graphic>
              <a:graphicData uri="http://schemas.openxmlformats.org/drawingml/2006/picture">
                <pic:pic>
                  <pic:nvPicPr>
                    <pic:cNvPr id="0" name="8.png"/>
                    <pic:cNvPicPr/>
                  </pic:nvPicPr>
                  <pic:blipFill>
                    <a:blip r:embed="rId16"/>
                    <a:stretch>
                      <a:fillRect/>
                    </a:stretch>
                  </pic:blipFill>
                  <pic:spPr>
                    <a:xfrm>
                      <a:off x="0" y="0"/>
                      <a:ext cx="5372100" cy="484094"/>
                    </a:xfrm>
                    <a:prstGeom prst="rect"/>
                  </pic:spPr>
                </pic:pic>
              </a:graphicData>
            </a:graphic>
          </wp:inline>
        </w:drawing>
      </w:r>
      <w:r>
        <w:rPr>
          <w:rFonts w:ascii="Times New Roman" w:hAnsi="Times New Roman"/>
          <w:color w:val="000000"/>
          <w:sz w:val="28"/>
        </w:rPr>
        <w:br/>
        <w:br/>
        <w:t>Рисунок 3.8 - Лямбда вираз формули y = mx + b</w:t>
        <w:br/>
      </w:r>
    </w:p>
    <w:p>
      <w:pPr>
        <w:spacing w:line="360" w:lineRule="auto"/>
        <w:ind w:firstLine="708" w:right="445"/>
      </w:pPr>
      <w:r>
        <w:rPr>
          <w:rFonts w:ascii="Times New Roman" w:hAnsi="Times New Roman"/>
          <w:color w:val="000000"/>
          <w:sz w:val="28"/>
        </w:rPr>
        <w:t>Спрогнозуємо значення за 2019 рік.</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484094"/>
            <wp:docPr id="9" name="Picture 9"/>
            <wp:cNvGraphicFramePr>
              <a:graphicFrameLocks noChangeAspect="1"/>
            </wp:cNvGraphicFramePr>
            <a:graphic>
              <a:graphicData uri="http://schemas.openxmlformats.org/drawingml/2006/picture">
                <pic:pic>
                  <pic:nvPicPr>
                    <pic:cNvPr id="0" name="9.png"/>
                    <pic:cNvPicPr/>
                  </pic:nvPicPr>
                  <pic:blipFill>
                    <a:blip r:embed="rId17"/>
                    <a:stretch>
                      <a:fillRect/>
                    </a:stretch>
                  </pic:blipFill>
                  <pic:spPr>
                    <a:xfrm>
                      <a:off x="0" y="0"/>
                      <a:ext cx="5372100" cy="484094"/>
                    </a:xfrm>
                    <a:prstGeom prst="rect"/>
                  </pic:spPr>
                </pic:pic>
              </a:graphicData>
            </a:graphic>
          </wp:inline>
        </w:drawing>
      </w:r>
      <w:r>
        <w:rPr>
          <w:rFonts w:ascii="Times New Roman" w:hAnsi="Times New Roman"/>
          <w:color w:val="000000"/>
          <w:sz w:val="28"/>
        </w:rPr>
        <w:br/>
        <w:br/>
        <w:t>Рисунок 3.9 - Прогноз на 2019 рік</w:t>
        <w:br/>
      </w:r>
    </w:p>
    <w:p>
      <w:pPr>
        <w:spacing w:line="360" w:lineRule="auto"/>
        <w:ind w:firstLine="708" w:right="445"/>
      </w:pPr>
      <w:r>
        <w:rPr>
          <w:rFonts w:ascii="Times New Roman" w:hAnsi="Times New Roman"/>
          <w:color w:val="000000"/>
          <w:sz w:val="28"/>
        </w:rPr>
        <w:t>Спрогнозуємо значення за 1890 рік.</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484094"/>
            <wp:docPr id="10" name="Picture 10"/>
            <wp:cNvGraphicFramePr>
              <a:graphicFrameLocks noChangeAspect="1"/>
            </wp:cNvGraphicFramePr>
            <a:graphic>
              <a:graphicData uri="http://schemas.openxmlformats.org/drawingml/2006/picture">
                <pic:pic>
                  <pic:nvPicPr>
                    <pic:cNvPr id="0" name="10.png"/>
                    <pic:cNvPicPr/>
                  </pic:nvPicPr>
                  <pic:blipFill>
                    <a:blip r:embed="rId18"/>
                    <a:stretch>
                      <a:fillRect/>
                    </a:stretch>
                  </pic:blipFill>
                  <pic:spPr>
                    <a:xfrm>
                      <a:off x="0" y="0"/>
                      <a:ext cx="5372100" cy="484094"/>
                    </a:xfrm>
                    <a:prstGeom prst="rect"/>
                  </pic:spPr>
                </pic:pic>
              </a:graphicData>
            </a:graphic>
          </wp:inline>
        </w:drawing>
      </w:r>
      <w:r>
        <w:rPr>
          <w:rFonts w:ascii="Times New Roman" w:hAnsi="Times New Roman"/>
          <w:color w:val="000000"/>
          <w:sz w:val="28"/>
        </w:rPr>
        <w:br/>
        <w:br/>
        <w:t>Рисунок 3.10 - Прогноз на 1890 рік</w:t>
        <w:br/>
      </w:r>
    </w:p>
    <w:p>
      <w:pPr>
        <w:spacing w:line="360" w:lineRule="auto"/>
        <w:ind w:firstLine="708" w:right="445"/>
      </w:pPr>
      <w:r>
        <w:rPr>
          <w:rFonts w:ascii="Times New Roman" w:hAnsi="Times New Roman"/>
          <w:color w:val="000000"/>
          <w:sz w:val="28"/>
        </w:rPr>
        <w:t>Візуалізуємо набір даних з регресійними прямими.</w:t>
      </w:r>
    </w:p>
    <w:p>
      <w:pPr>
        <w:spacing w:line="360" w:lineRule="auto"/>
        <w:ind w:firstLine="708" w:right="445"/>
      </w:pPr>
      <w:r>
        <w:rPr>
          <w:rFonts w:ascii="Times New Roman" w:hAnsi="Times New Roman"/>
          <w:color w:val="000000"/>
          <w:sz w:val="28"/>
        </w:rPr>
        <w:t>Почнемо зі створення масиву, що містить мінімальні і максимальні значення дати з nyc.Date. Вони стануть координатами x початкової і кінцевої точок регресійної прямої.</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598394"/>
            <wp:docPr id="11" name="Picture 11"/>
            <wp:cNvGraphicFramePr>
              <a:graphicFrameLocks noChangeAspect="1"/>
            </wp:cNvGraphicFramePr>
            <a:graphic>
              <a:graphicData uri="http://schemas.openxmlformats.org/drawingml/2006/picture">
                <pic:pic>
                  <pic:nvPicPr>
                    <pic:cNvPr id="0" name="11.png"/>
                    <pic:cNvPicPr/>
                  </pic:nvPicPr>
                  <pic:blipFill>
                    <a:blip r:embed="rId19"/>
                    <a:stretch>
                      <a:fillRect/>
                    </a:stretch>
                  </pic:blipFill>
                  <pic:spPr>
                    <a:xfrm>
                      <a:off x="0" y="0"/>
                      <a:ext cx="5372100" cy="598394"/>
                    </a:xfrm>
                    <a:prstGeom prst="rect"/>
                  </pic:spPr>
                </pic:pic>
              </a:graphicData>
            </a:graphic>
          </wp:inline>
        </w:drawing>
      </w:r>
      <w:r>
        <w:rPr>
          <w:rFonts w:ascii="Times New Roman" w:hAnsi="Times New Roman"/>
          <w:color w:val="000000"/>
          <w:sz w:val="28"/>
        </w:rPr>
        <w:br/>
        <w:br/>
        <w:t>Рисунок 3.11 - Масив даних</w:t>
        <w:br/>
      </w:r>
    </w:p>
    <w:p>
      <w:pPr>
        <w:spacing w:line="360" w:lineRule="auto"/>
        <w:ind w:firstLine="708" w:right="445"/>
      </w:pPr>
      <w:r>
        <w:rPr>
          <w:rFonts w:ascii="Times New Roman" w:hAnsi="Times New Roman"/>
          <w:color w:val="000000"/>
          <w:sz w:val="28"/>
        </w:rPr>
        <w:t>Передамо масив x функції predict та отримаємо пронозовані значення, які будуть використовуватися в якості координат y.</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598394"/>
            <wp:docPr id="12" name="Picture 12"/>
            <wp:cNvGraphicFramePr>
              <a:graphicFrameLocks noChangeAspect="1"/>
            </wp:cNvGraphicFramePr>
            <a:graphic>
              <a:graphicData uri="http://schemas.openxmlformats.org/drawingml/2006/picture">
                <pic:pic>
                  <pic:nvPicPr>
                    <pic:cNvPr id="0" name="12.png"/>
                    <pic:cNvPicPr/>
                  </pic:nvPicPr>
                  <pic:blipFill>
                    <a:blip r:embed="rId20"/>
                    <a:stretch>
                      <a:fillRect/>
                    </a:stretch>
                  </pic:blipFill>
                  <pic:spPr>
                    <a:xfrm>
                      <a:off x="0" y="0"/>
                      <a:ext cx="5372100" cy="598394"/>
                    </a:xfrm>
                    <a:prstGeom prst="rect"/>
                  </pic:spPr>
                </pic:pic>
              </a:graphicData>
            </a:graphic>
          </wp:inline>
        </w:drawing>
      </w:r>
      <w:r>
        <w:rPr>
          <w:rFonts w:ascii="Times New Roman" w:hAnsi="Times New Roman"/>
          <w:color w:val="000000"/>
          <w:sz w:val="28"/>
        </w:rPr>
        <w:br/>
        <w:br/>
        <w:t>Рисунок 3.12 - Спрогнозовані значення</w:t>
        <w:br/>
      </w:r>
    </w:p>
    <w:p>
      <w:pPr>
        <w:spacing w:line="360" w:lineRule="auto"/>
        <w:ind w:firstLine="708" w:right="445"/>
      </w:pPr>
      <w:r>
        <w:rPr>
          <w:rFonts w:ascii="Times New Roman" w:hAnsi="Times New Roman"/>
          <w:color w:val="000000"/>
          <w:sz w:val="28"/>
        </w:rPr>
        <w:t>Побудуємо діаграму розкиду даних за допомогою функції scatterplot бібліотеки Seaborn і функції plot бібліотеки Matplotlib. Для виведення точок даних скористаємося методом scatterplot з колекцією DataFrame з ім'ям nyc. Змінимо масштаб осі. Зобразимо регресію.</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4242547"/>
            <wp:docPr id="13" name="Picture 13"/>
            <wp:cNvGraphicFramePr>
              <a:graphicFrameLocks noChangeAspect="1"/>
            </wp:cNvGraphicFramePr>
            <a:graphic>
              <a:graphicData uri="http://schemas.openxmlformats.org/drawingml/2006/picture">
                <pic:pic>
                  <pic:nvPicPr>
                    <pic:cNvPr id="0" name="13.png"/>
                    <pic:cNvPicPr/>
                  </pic:nvPicPr>
                  <pic:blipFill>
                    <a:blip r:embed="rId21"/>
                    <a:stretch>
                      <a:fillRect/>
                    </a:stretch>
                  </pic:blipFill>
                  <pic:spPr>
                    <a:xfrm>
                      <a:off x="0" y="0"/>
                      <a:ext cx="5372100" cy="4242547"/>
                    </a:xfrm>
                    <a:prstGeom prst="rect"/>
                  </pic:spPr>
                </pic:pic>
              </a:graphicData>
            </a:graphic>
          </wp:inline>
        </w:drawing>
      </w:r>
      <w:r>
        <w:rPr>
          <w:rFonts w:ascii="Times New Roman" w:hAnsi="Times New Roman"/>
          <w:color w:val="000000"/>
          <w:sz w:val="28"/>
        </w:rPr>
        <w:br/>
        <w:br/>
        <w:t>Рисунок 3.13 - Візуалізація з допомогою LinearRegression</w:t>
        <w:br/>
      </w:r>
    </w:p>
    <w:p>
      <w:pPr>
        <w:spacing w:line="360" w:lineRule="auto"/>
        <w:ind w:firstLine="708" w:right="445"/>
      </w:pPr>
      <w:r>
        <w:rPr>
          <w:rFonts w:ascii="Times New Roman" w:hAnsi="Times New Roman"/>
          <w:color w:val="000000"/>
          <w:sz w:val="28"/>
        </w:rPr>
        <w:t>Поглянемо на візуалізацію з минулої лабораторної та переконаємося, що обидві ідентичні.</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3899647"/>
            <wp:docPr id="14" name="Picture 14"/>
            <wp:cNvGraphicFramePr>
              <a:graphicFrameLocks noChangeAspect="1"/>
            </wp:cNvGraphicFramePr>
            <a:graphic>
              <a:graphicData uri="http://schemas.openxmlformats.org/drawingml/2006/picture">
                <pic:pic>
                  <pic:nvPicPr>
                    <pic:cNvPr id="0" name="14.png"/>
                    <pic:cNvPicPr/>
                  </pic:nvPicPr>
                  <pic:blipFill>
                    <a:blip r:embed="rId22"/>
                    <a:stretch>
                      <a:fillRect/>
                    </a:stretch>
                  </pic:blipFill>
                  <pic:spPr>
                    <a:xfrm>
                      <a:off x="0" y="0"/>
                      <a:ext cx="5372100" cy="3899647"/>
                    </a:xfrm>
                    <a:prstGeom prst="rect"/>
                  </pic:spPr>
                </pic:pic>
              </a:graphicData>
            </a:graphic>
          </wp:inline>
        </w:drawing>
      </w:r>
      <w:r>
        <w:rPr>
          <w:rFonts w:ascii="Times New Roman" w:hAnsi="Times New Roman"/>
          <w:color w:val="000000"/>
          <w:sz w:val="28"/>
        </w:rPr>
        <w:br/>
        <w:br/>
        <w:t>Рисунок 3.14 - Візуалізація минулої лабораторної</w:t>
        <w:br/>
      </w:r>
    </w:p>
    <w:p>
      <w:pPr>
        <w:spacing w:line="360" w:lineRule="auto"/>
        <w:ind w:firstLine="708" w:right="445"/>
      </w:pPr>
      <w:r>
        <w:rPr>
          <w:rFonts w:ascii="Times New Roman" w:hAnsi="Times New Roman"/>
          <w:color w:val="000000"/>
          <w:sz w:val="28"/>
        </w:rPr>
        <w:t>Як бачимо, візуалізації практично ідентичні.</w:t>
      </w:r>
    </w:p>
    <w:p>
      <w:pPr>
        <w:pStyle w:val="Heading2"/>
      </w:pPr>
      <w:r>
        <w:rPr>
          <w:rFonts w:ascii="Times New Roman" w:hAnsi="Times New Roman"/>
          <w:color w:val="000000"/>
          <w:sz w:val="28"/>
        </w:rPr>
        <w:t>з прикладом з лекції 7 згенеруйте набір даних та класифікуйте його використавши класифікатор SVC (слайд 95)</w:t>
        <w:br/>
      </w:r>
    </w:p>
    <w:p>
      <w:pPr>
        <w:spacing w:line="360" w:lineRule="auto"/>
        <w:ind w:firstLine="708" w:right="445"/>
      </w:pPr>
      <w:r>
        <w:rPr>
          <w:rFonts w:ascii="Times New Roman" w:hAnsi="Times New Roman"/>
          <w:color w:val="000000"/>
          <w:sz w:val="28"/>
        </w:rPr>
        <w:t>Для початку імпортуємо ListedColormap з matplotlib.colors та класифікатор SVC з sklearn.svm.</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369794"/>
            <wp:docPr id="15" name="Picture 15"/>
            <wp:cNvGraphicFramePr>
              <a:graphicFrameLocks noChangeAspect="1"/>
            </wp:cNvGraphicFramePr>
            <a:graphic>
              <a:graphicData uri="http://schemas.openxmlformats.org/drawingml/2006/picture">
                <pic:pic>
                  <pic:nvPicPr>
                    <pic:cNvPr id="0" name="15.png"/>
                    <pic:cNvPicPr/>
                  </pic:nvPicPr>
                  <pic:blipFill>
                    <a:blip r:embed="rId23"/>
                    <a:stretch>
                      <a:fillRect/>
                    </a:stretch>
                  </pic:blipFill>
                  <pic:spPr>
                    <a:xfrm>
                      <a:off x="0" y="0"/>
                      <a:ext cx="5372100" cy="369794"/>
                    </a:xfrm>
                    <a:prstGeom prst="rect"/>
                  </pic:spPr>
                </pic:pic>
              </a:graphicData>
            </a:graphic>
          </wp:inline>
        </w:drawing>
      </w:r>
      <w:r>
        <w:rPr>
          <w:rFonts w:ascii="Times New Roman" w:hAnsi="Times New Roman"/>
          <w:color w:val="000000"/>
          <w:sz w:val="28"/>
        </w:rPr>
        <w:br/>
        <w:br/>
        <w:t>Рисунок 3.15 - Імпортування модулів</w:t>
        <w:br/>
      </w:r>
    </w:p>
    <w:p>
      <w:pPr>
        <w:spacing w:line="360" w:lineRule="auto"/>
        <w:ind w:firstLine="708" w:right="445"/>
      </w:pPr>
      <w:r>
        <w:rPr>
          <w:rFonts w:ascii="Times New Roman" w:hAnsi="Times New Roman"/>
          <w:color w:val="000000"/>
          <w:sz w:val="28"/>
        </w:rPr>
        <w:t>За допомогою бібліотеки NumPy згенеруємо набір даних, передавши початковий seed 1 та використавши функції np.random.randn( згенерує матрицю з 200-ми рядками та 2-ма стовпцями ), np.logical_xor( застосовує операцію виключного або ), np.where( приймає в себе логічну операцію xor та повертає значення 1, якщо True, -1, якщо False).</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484094"/>
            <wp:docPr id="16" name="Picture 16"/>
            <wp:cNvGraphicFramePr>
              <a:graphicFrameLocks noChangeAspect="1"/>
            </wp:cNvGraphicFramePr>
            <a:graphic>
              <a:graphicData uri="http://schemas.openxmlformats.org/drawingml/2006/picture">
                <pic:pic>
                  <pic:nvPicPr>
                    <pic:cNvPr id="0" name="16.png"/>
                    <pic:cNvPicPr/>
                  </pic:nvPicPr>
                  <pic:blipFill>
                    <a:blip r:embed="rId24"/>
                    <a:stretch>
                      <a:fillRect/>
                    </a:stretch>
                  </pic:blipFill>
                  <pic:spPr>
                    <a:xfrm>
                      <a:off x="0" y="0"/>
                      <a:ext cx="5372100" cy="484094"/>
                    </a:xfrm>
                    <a:prstGeom prst="rect"/>
                  </pic:spPr>
                </pic:pic>
              </a:graphicData>
            </a:graphic>
          </wp:inline>
        </w:drawing>
      </w:r>
      <w:r>
        <w:rPr>
          <w:rFonts w:ascii="Times New Roman" w:hAnsi="Times New Roman"/>
          <w:color w:val="000000"/>
          <w:sz w:val="28"/>
        </w:rPr>
        <w:br/>
        <w:br/>
        <w:t>Рисунок 3.16 - Генерація даних</w:t>
        <w:br/>
      </w:r>
    </w:p>
    <w:p>
      <w:pPr>
        <w:spacing w:line="360" w:lineRule="auto"/>
        <w:ind w:firstLine="708" w:right="445"/>
      </w:pPr>
      <w:r>
        <w:rPr>
          <w:rFonts w:ascii="Times New Roman" w:hAnsi="Times New Roman"/>
          <w:color w:val="000000"/>
          <w:sz w:val="28"/>
        </w:rPr>
        <w:t>Зобразимо згенеровані дані. За допомогою функції scatter, спочатку синіми хрестиками зобразимо ті точки, для яких y_xor == 1. Потім ті точки, для яких y_xor == -1. Значення 0 та 1 у других індексах - це відповідно порядкові номери стовпчиків.</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4229100"/>
            <wp:docPr id="17" name="Picture 17"/>
            <wp:cNvGraphicFramePr>
              <a:graphicFrameLocks noChangeAspect="1"/>
            </wp:cNvGraphicFramePr>
            <a:graphic>
              <a:graphicData uri="http://schemas.openxmlformats.org/drawingml/2006/picture">
                <pic:pic>
                  <pic:nvPicPr>
                    <pic:cNvPr id="0" name="17.png"/>
                    <pic:cNvPicPr/>
                  </pic:nvPicPr>
                  <pic:blipFill>
                    <a:blip r:embed="rId25"/>
                    <a:stretch>
                      <a:fillRect/>
                    </a:stretch>
                  </pic:blipFill>
                  <pic:spPr>
                    <a:xfrm>
                      <a:off x="0" y="0"/>
                      <a:ext cx="5372100" cy="4229100"/>
                    </a:xfrm>
                    <a:prstGeom prst="rect"/>
                  </pic:spPr>
                </pic:pic>
              </a:graphicData>
            </a:graphic>
          </wp:inline>
        </w:drawing>
      </w:r>
      <w:r>
        <w:rPr>
          <w:rFonts w:ascii="Times New Roman" w:hAnsi="Times New Roman"/>
          <w:color w:val="000000"/>
          <w:sz w:val="28"/>
        </w:rPr>
        <w:br/>
        <w:br/>
        <w:t>Рисунок 3.17 - Візуалізація згенерованих даних</w:t>
        <w:br/>
      </w:r>
    </w:p>
    <w:p>
      <w:pPr>
        <w:spacing w:line="360" w:lineRule="auto"/>
        <w:ind w:firstLine="708" w:right="445"/>
      </w:pPr>
      <w:r>
        <w:rPr>
          <w:rFonts w:ascii="Times New Roman" w:hAnsi="Times New Roman"/>
          <w:color w:val="000000"/>
          <w:sz w:val="28"/>
        </w:rPr>
        <w:t>Запишемо функцію plot_decision_regions, яка приймає в параметри: X - двовимірний масив аргуметів, y - одновимірний масив значень, test_idx=None - тестовий індекс, resolution=0.02 - масштаб.</w:t>
      </w:r>
    </w:p>
    <w:p>
      <w:pPr>
        <w:spacing w:line="360" w:lineRule="auto"/>
        <w:ind w:firstLine="708" w:right="445"/>
      </w:pPr>
      <w:r>
        <w:rPr>
          <w:rFonts w:ascii="Times New Roman" w:hAnsi="Times New Roman"/>
          <w:color w:val="000000"/>
          <w:sz w:val="28"/>
        </w:rPr>
        <w:t>Рефактиремо функцію, надану в лекції. "unq" - масив унікальних значень "y", а "unql" - довжина "unq".</w:t>
      </w:r>
    </w:p>
    <w:p>
      <w:pPr>
        <w:spacing w:line="360" w:lineRule="auto"/>
        <w:ind w:firstLine="708" w:right="445"/>
      </w:pPr>
      <w:r>
        <w:rPr>
          <w:rFonts w:ascii="Times New Roman" w:hAnsi="Times New Roman"/>
          <w:color w:val="000000"/>
          <w:sz w:val="28"/>
        </w:rPr>
        <w:t>Викличемо IndexError, якщо передані масиви "markers" або "colors" менші за разміром ніж "unq".</w:t>
      </w:r>
    </w:p>
    <w:p>
      <w:pPr>
        <w:spacing w:line="360" w:lineRule="auto"/>
        <w:ind w:firstLine="708" w:right="445"/>
      </w:pPr>
      <w:r>
        <w:rPr>
          <w:rFonts w:ascii="Times New Roman" w:hAnsi="Times New Roman"/>
          <w:color w:val="000000"/>
          <w:sz w:val="28"/>
        </w:rPr>
        <w:t>cmap - екземпляр класу ListedColormap, у який ми передали кольори до індекса "unql"; x1_min, x1_max - відповідно мінімальне і максимальне значення значення першого стовпчика, зміщені на 1 для кращої видимості; x2_min, x2_max - для другого стовпчика відповідно.</w:t>
      </w:r>
    </w:p>
    <w:p>
      <w:pPr>
        <w:spacing w:line="360" w:lineRule="auto"/>
        <w:ind w:firstLine="708" w:right="445"/>
      </w:pPr>
      <w:r>
        <w:rPr>
          <w:rFonts w:ascii="Times New Roman" w:hAnsi="Times New Roman"/>
          <w:color w:val="000000"/>
          <w:sz w:val="28"/>
        </w:rPr>
        <w:t>xx1, xx2 - масиви рівномірно розподілених значень між мінімальним та максимальним з кроком в resolution за допомогою функції numpy.arange; xx1, xx2 - це перетворені попередні xx1 та xx2 за допомогою функції numpy.meshgrid, яка робить сітку індексів з одновимірних масивів; xx1_flat, xx2_flat - сплющені до одновимірних двовимірні масив xx1, xx2 за допомогою методу ravel; xx_t - матриця, стовпчиками якої є xx1_flat та xx2_flat.</w:t>
      </w:r>
    </w:p>
    <w:p>
      <w:pPr>
        <w:spacing w:line="360" w:lineRule="auto"/>
        <w:ind w:firstLine="708" w:right="445"/>
      </w:pPr>
      <w:r>
        <w:rPr>
          <w:rFonts w:ascii="Times New Roman" w:hAnsi="Times New Roman"/>
          <w:color w:val="000000"/>
          <w:sz w:val="28"/>
        </w:rPr>
        <w:t>z - спрогнозовані класифікатором значення, у метод predict якого передаємо xx_t.</w:t>
      </w:r>
    </w:p>
    <w:p>
      <w:pPr>
        <w:spacing w:line="360" w:lineRule="auto"/>
        <w:ind w:firstLine="708" w:right="445"/>
      </w:pPr>
      <w:r>
        <w:rPr>
          <w:rFonts w:ascii="Times New Roman" w:hAnsi="Times New Roman"/>
          <w:color w:val="000000"/>
          <w:sz w:val="28"/>
        </w:rPr>
        <w:t>За допомогою plt.contourf зображаємо контури класів, передаючи у функцію xx1, xx2 та кольорову мапу. За допомогою xlim та ylim, у які передаємо мінімальні та максимальні значення, обмежуємо візуалізацію для зручного сприйняття.</w:t>
      </w:r>
    </w:p>
    <w:p>
      <w:pPr>
        <w:spacing w:line="360" w:lineRule="auto"/>
        <w:ind w:firstLine="708" w:right="445"/>
      </w:pPr>
      <w:r>
        <w:rPr>
          <w:rFonts w:ascii="Times New Roman" w:hAnsi="Times New Roman"/>
          <w:color w:val="000000"/>
          <w:sz w:val="28"/>
        </w:rPr>
        <w:t>У циклі для кожного класу вимальовуємо свої точки, передаючи у функцію scatter їхню позицію, колір, маркер, кольор контуру, позначку.</w:t>
      </w:r>
    </w:p>
    <w:p>
      <w:pPr>
        <w:spacing w:line="360" w:lineRule="auto"/>
        <w:ind w:firstLine="708" w:right="445"/>
      </w:pPr>
      <w:r>
        <w:rPr>
          <w:rFonts w:ascii="Times New Roman" w:hAnsi="Times New Roman"/>
          <w:color w:val="000000"/>
          <w:sz w:val="28"/>
        </w:rPr>
        <w:t>Якщо тестовий індекс не пустий, то вимальовуємо точки з x_test.</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3570194"/>
            <wp:docPr id="18" name="Picture 18"/>
            <wp:cNvGraphicFramePr>
              <a:graphicFrameLocks noChangeAspect="1"/>
            </wp:cNvGraphicFramePr>
            <a:graphic>
              <a:graphicData uri="http://schemas.openxmlformats.org/drawingml/2006/picture">
                <pic:pic>
                  <pic:nvPicPr>
                    <pic:cNvPr id="0" name="18.png"/>
                    <pic:cNvPicPr/>
                  </pic:nvPicPr>
                  <pic:blipFill>
                    <a:blip r:embed="rId26"/>
                    <a:stretch>
                      <a:fillRect/>
                    </a:stretch>
                  </pic:blipFill>
                  <pic:spPr>
                    <a:xfrm>
                      <a:off x="0" y="0"/>
                      <a:ext cx="5372100" cy="3570194"/>
                    </a:xfrm>
                    <a:prstGeom prst="rect"/>
                  </pic:spPr>
                </pic:pic>
              </a:graphicData>
            </a:graphic>
          </wp:inline>
        </w:drawing>
      </w:r>
      <w:r>
        <w:rPr>
          <w:rFonts w:ascii="Times New Roman" w:hAnsi="Times New Roman"/>
          <w:color w:val="000000"/>
          <w:sz w:val="28"/>
        </w:rPr>
        <w:br/>
        <w:br/>
        <w:t>Рисунок 3.18 - Функція plot_decision_regions</w:t>
        <w:br/>
      </w:r>
    </w:p>
    <w:p>
      <w:pPr>
        <w:spacing w:line="360" w:lineRule="auto"/>
        <w:ind w:firstLine="708" w:right="445"/>
      </w:pPr>
      <w:r>
        <w:rPr>
          <w:rFonts w:ascii="Times New Roman" w:hAnsi="Times New Roman"/>
          <w:color w:val="000000"/>
          <w:sz w:val="28"/>
        </w:rPr>
        <w:t>Зобразимо результати.</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4141694"/>
            <wp:docPr id="19" name="Picture 19"/>
            <wp:cNvGraphicFramePr>
              <a:graphicFrameLocks noChangeAspect="1"/>
            </wp:cNvGraphicFramePr>
            <a:graphic>
              <a:graphicData uri="http://schemas.openxmlformats.org/drawingml/2006/picture">
                <pic:pic>
                  <pic:nvPicPr>
                    <pic:cNvPr id="0" name="19.png"/>
                    <pic:cNvPicPr/>
                  </pic:nvPicPr>
                  <pic:blipFill>
                    <a:blip r:embed="rId27"/>
                    <a:stretch>
                      <a:fillRect/>
                    </a:stretch>
                  </pic:blipFill>
                  <pic:spPr>
                    <a:xfrm>
                      <a:off x="0" y="0"/>
                      <a:ext cx="5372100" cy="4141694"/>
                    </a:xfrm>
                    <a:prstGeom prst="rect"/>
                  </pic:spPr>
                </pic:pic>
              </a:graphicData>
            </a:graphic>
          </wp:inline>
        </w:drawing>
      </w:r>
      <w:r>
        <w:rPr>
          <w:rFonts w:ascii="Times New Roman" w:hAnsi="Times New Roman"/>
          <w:color w:val="000000"/>
          <w:sz w:val="28"/>
        </w:rPr>
        <w:br/>
        <w:br/>
        <w:t>Рисунок 3.19 - Візуалізація роботи класифікатора SVC</w:t>
        <w:br/>
      </w:r>
    </w:p>
    <w:p>
      <w:pPr>
        <w:pStyle w:val="Heading2"/>
      </w:pPr>
      <w:r>
        <w:rPr>
          <w:rFonts w:ascii="Times New Roman" w:hAnsi="Times New Roman"/>
          <w:color w:val="000000"/>
          <w:sz w:val="28"/>
        </w:rPr>
        <w:t>декілька класифікаційних оцінювачів наприклад KNeighborsClassifier, SVC та GaussianNB для вбудованого в scikit-learn одного набору даних (вибрати довільний за бажанням)</w:t>
        <w:br/>
      </w:r>
    </w:p>
    <w:p>
      <w:pPr>
        <w:spacing w:line="360" w:lineRule="auto"/>
        <w:ind w:firstLine="708" w:right="445"/>
      </w:pPr>
      <w:r>
        <w:rPr>
          <w:rFonts w:ascii="Times New Roman" w:hAnsi="Times New Roman"/>
          <w:color w:val="000000"/>
          <w:sz w:val="28"/>
        </w:rPr>
        <w:t>Обиремо датасет вин та виведемо його.</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3287805"/>
            <wp:docPr id="20" name="Picture 20"/>
            <wp:cNvGraphicFramePr>
              <a:graphicFrameLocks noChangeAspect="1"/>
            </wp:cNvGraphicFramePr>
            <a:graphic>
              <a:graphicData uri="http://schemas.openxmlformats.org/drawingml/2006/picture">
                <pic:pic>
                  <pic:nvPicPr>
                    <pic:cNvPr id="0" name="20.png"/>
                    <pic:cNvPicPr/>
                  </pic:nvPicPr>
                  <pic:blipFill>
                    <a:blip r:embed="rId28"/>
                    <a:stretch>
                      <a:fillRect/>
                    </a:stretch>
                  </pic:blipFill>
                  <pic:spPr>
                    <a:xfrm>
                      <a:off x="0" y="0"/>
                      <a:ext cx="5372100" cy="3287805"/>
                    </a:xfrm>
                    <a:prstGeom prst="rect"/>
                  </pic:spPr>
                </pic:pic>
              </a:graphicData>
            </a:graphic>
          </wp:inline>
        </w:drawing>
      </w:r>
      <w:r>
        <w:rPr>
          <w:rFonts w:ascii="Times New Roman" w:hAnsi="Times New Roman"/>
          <w:color w:val="000000"/>
          <w:sz w:val="28"/>
        </w:rPr>
        <w:br/>
        <w:br/>
        <w:t>Рисунок 3.20 - Датасет вин</w:t>
        <w:br/>
      </w:r>
    </w:p>
    <w:p>
      <w:pPr>
        <w:spacing w:line="360" w:lineRule="auto"/>
        <w:ind w:firstLine="708" w:right="445"/>
      </w:pPr>
      <w:r>
        <w:rPr>
          <w:rFonts w:ascii="Times New Roman" w:hAnsi="Times New Roman"/>
          <w:color w:val="000000"/>
          <w:sz w:val="28"/>
        </w:rPr>
        <w:t>Розділемо датасет на тренувальну та тестові частини. Нехай буде 80% тренувальних та 20% тестових даних.</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369794"/>
            <wp:docPr id="21" name="Picture 21"/>
            <wp:cNvGraphicFramePr>
              <a:graphicFrameLocks noChangeAspect="1"/>
            </wp:cNvGraphicFramePr>
            <a:graphic>
              <a:graphicData uri="http://schemas.openxmlformats.org/drawingml/2006/picture">
                <pic:pic>
                  <pic:nvPicPr>
                    <pic:cNvPr id="0" name="21.png"/>
                    <pic:cNvPicPr/>
                  </pic:nvPicPr>
                  <pic:blipFill>
                    <a:blip r:embed="rId29"/>
                    <a:stretch>
                      <a:fillRect/>
                    </a:stretch>
                  </pic:blipFill>
                  <pic:spPr>
                    <a:xfrm>
                      <a:off x="0" y="0"/>
                      <a:ext cx="5372100" cy="369794"/>
                    </a:xfrm>
                    <a:prstGeom prst="rect"/>
                  </pic:spPr>
                </pic:pic>
              </a:graphicData>
            </a:graphic>
          </wp:inline>
        </w:drawing>
      </w:r>
      <w:r>
        <w:rPr>
          <w:rFonts w:ascii="Times New Roman" w:hAnsi="Times New Roman"/>
          <w:color w:val="000000"/>
          <w:sz w:val="28"/>
        </w:rPr>
        <w:br/>
        <w:br/>
        <w:t>Рисунок 3.21 - Навчальні та тестові дані</w:t>
        <w:br/>
      </w:r>
    </w:p>
    <w:p>
      <w:pPr>
        <w:spacing w:line="360" w:lineRule="auto"/>
        <w:ind w:firstLine="708" w:right="445"/>
      </w:pPr>
      <w:r>
        <w:rPr>
          <w:rFonts w:ascii="Times New Roman" w:hAnsi="Times New Roman"/>
          <w:color w:val="000000"/>
          <w:sz w:val="28"/>
        </w:rPr>
        <w:t>Ініціалізуємо список results, у який будемо додавати результати моделей.</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255494"/>
            <wp:docPr id="22" name="Picture 22"/>
            <wp:cNvGraphicFramePr>
              <a:graphicFrameLocks noChangeAspect="1"/>
            </wp:cNvGraphicFramePr>
            <a:graphic>
              <a:graphicData uri="http://schemas.openxmlformats.org/drawingml/2006/picture">
                <pic:pic>
                  <pic:nvPicPr>
                    <pic:cNvPr id="0" name="22.png"/>
                    <pic:cNvPicPr/>
                  </pic:nvPicPr>
                  <pic:blipFill>
                    <a:blip r:embed="rId30"/>
                    <a:stretch>
                      <a:fillRect/>
                    </a:stretch>
                  </pic:blipFill>
                  <pic:spPr>
                    <a:xfrm>
                      <a:off x="0" y="0"/>
                      <a:ext cx="5372100" cy="255494"/>
                    </a:xfrm>
                    <a:prstGeom prst="rect"/>
                  </pic:spPr>
                </pic:pic>
              </a:graphicData>
            </a:graphic>
          </wp:inline>
        </w:drawing>
      </w:r>
      <w:r>
        <w:rPr>
          <w:rFonts w:ascii="Times New Roman" w:hAnsi="Times New Roman"/>
          <w:color w:val="000000"/>
          <w:sz w:val="28"/>
        </w:rPr>
        <w:br/>
        <w:br/>
        <w:t>Рисунок 3.22 - Список результатів моделей</w:t>
        <w:br/>
      </w:r>
    </w:p>
    <w:p>
      <w:pPr>
        <w:spacing w:line="360" w:lineRule="auto"/>
        <w:ind w:firstLine="708" w:right="445"/>
      </w:pPr>
      <w:r>
        <w:rPr>
          <w:rFonts w:ascii="Times New Roman" w:hAnsi="Times New Roman"/>
          <w:color w:val="000000"/>
          <w:sz w:val="28"/>
        </w:rPr>
        <w:t>Спочатку застосуємо модель K-Nearest Neighbors та за допомогою GridSearchCV знайдемо оптимальну модель.</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369794"/>
            <wp:docPr id="23" name="Picture 23"/>
            <wp:cNvGraphicFramePr>
              <a:graphicFrameLocks noChangeAspect="1"/>
            </wp:cNvGraphicFramePr>
            <a:graphic>
              <a:graphicData uri="http://schemas.openxmlformats.org/drawingml/2006/picture">
                <pic:pic>
                  <pic:nvPicPr>
                    <pic:cNvPr id="0" name="23.png"/>
                    <pic:cNvPicPr/>
                  </pic:nvPicPr>
                  <pic:blipFill>
                    <a:blip r:embed="rId31"/>
                    <a:stretch>
                      <a:fillRect/>
                    </a:stretch>
                  </pic:blipFill>
                  <pic:spPr>
                    <a:xfrm>
                      <a:off x="0" y="0"/>
                      <a:ext cx="5372100" cy="369794"/>
                    </a:xfrm>
                    <a:prstGeom prst="rect"/>
                  </pic:spPr>
                </pic:pic>
              </a:graphicData>
            </a:graphic>
          </wp:inline>
        </w:drawing>
      </w:r>
      <w:r>
        <w:rPr>
          <w:rFonts w:ascii="Times New Roman" w:hAnsi="Times New Roman"/>
          <w:color w:val="000000"/>
          <w:sz w:val="28"/>
        </w:rPr>
        <w:br/>
        <w:br/>
        <w:t>Рисунок 3.23 - Імпортування модулів</w:t>
        <w:br/>
      </w:r>
    </w:p>
    <w:p>
      <w:pPr>
        <w:spacing w:line="360" w:lineRule="auto"/>
        <w:ind w:firstLine="708" w:right="445"/>
      </w:pPr>
      <w:r>
        <w:rPr>
          <w:rFonts w:ascii="Times New Roman" w:hAnsi="Times New Roman"/>
          <w:color w:val="000000"/>
          <w:sz w:val="28"/>
        </w:rPr>
        <w:t>Визначимо, які варіанти параметрів найкраще вирішують дану задачу, підбираючи оптимальну кількість сусідів.</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1358152"/>
            <wp:docPr id="24" name="Picture 24"/>
            <wp:cNvGraphicFramePr>
              <a:graphicFrameLocks noChangeAspect="1"/>
            </wp:cNvGraphicFramePr>
            <a:graphic>
              <a:graphicData uri="http://schemas.openxmlformats.org/drawingml/2006/picture">
                <pic:pic>
                  <pic:nvPicPr>
                    <pic:cNvPr id="0" name="24.png"/>
                    <pic:cNvPicPr/>
                  </pic:nvPicPr>
                  <pic:blipFill>
                    <a:blip r:embed="rId32"/>
                    <a:stretch>
                      <a:fillRect/>
                    </a:stretch>
                  </pic:blipFill>
                  <pic:spPr>
                    <a:xfrm>
                      <a:off x="0" y="0"/>
                      <a:ext cx="5372100" cy="1358152"/>
                    </a:xfrm>
                    <a:prstGeom prst="rect"/>
                  </pic:spPr>
                </pic:pic>
              </a:graphicData>
            </a:graphic>
          </wp:inline>
        </w:drawing>
      </w:r>
      <w:r>
        <w:rPr>
          <w:rFonts w:ascii="Times New Roman" w:hAnsi="Times New Roman"/>
          <w:color w:val="000000"/>
          <w:sz w:val="28"/>
        </w:rPr>
        <w:br/>
        <w:br/>
        <w:t>Рисунок 3.24 - Визначення найкращого параметра</w:t>
        <w:br/>
      </w:r>
    </w:p>
    <w:p>
      <w:pPr>
        <w:spacing w:line="360" w:lineRule="auto"/>
        <w:ind w:firstLine="708" w:right="445"/>
      </w:pPr>
      <w:r>
        <w:rPr>
          <w:rFonts w:ascii="Times New Roman" w:hAnsi="Times New Roman"/>
          <w:color w:val="000000"/>
          <w:sz w:val="28"/>
        </w:rPr>
        <w:t>Визначимо точність моделі на тренувальних та тестових даних</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1089211"/>
            <wp:docPr id="25" name="Picture 25"/>
            <wp:cNvGraphicFramePr>
              <a:graphicFrameLocks noChangeAspect="1"/>
            </wp:cNvGraphicFramePr>
            <a:graphic>
              <a:graphicData uri="http://schemas.openxmlformats.org/drawingml/2006/picture">
                <pic:pic>
                  <pic:nvPicPr>
                    <pic:cNvPr id="0" name="25.png"/>
                    <pic:cNvPicPr/>
                  </pic:nvPicPr>
                  <pic:blipFill>
                    <a:blip r:embed="rId33"/>
                    <a:stretch>
                      <a:fillRect/>
                    </a:stretch>
                  </pic:blipFill>
                  <pic:spPr>
                    <a:xfrm>
                      <a:off x="0" y="0"/>
                      <a:ext cx="5372100" cy="1089211"/>
                    </a:xfrm>
                    <a:prstGeom prst="rect"/>
                  </pic:spPr>
                </pic:pic>
              </a:graphicData>
            </a:graphic>
          </wp:inline>
        </w:drawing>
      </w:r>
      <w:r>
        <w:rPr>
          <w:rFonts w:ascii="Times New Roman" w:hAnsi="Times New Roman"/>
          <w:color w:val="000000"/>
          <w:sz w:val="28"/>
        </w:rPr>
        <w:br/>
        <w:br/>
        <w:t>Рисунок 3.25 - Точність моделі K-Nearest Neighbors</w:t>
        <w:br/>
      </w:r>
    </w:p>
    <w:p>
      <w:pPr>
        <w:spacing w:line="360" w:lineRule="auto"/>
        <w:ind w:firstLine="708" w:right="445"/>
      </w:pPr>
      <w:r>
        <w:rPr>
          <w:rFonts w:ascii="Times New Roman" w:hAnsi="Times New Roman"/>
          <w:color w:val="000000"/>
          <w:sz w:val="28"/>
        </w:rPr>
        <w:t>Візуалізуємо отримані результати. Побудуємо графік, де маємо cині плюси - прогнозовані значення, жовті кружечки - фактичні значення. Якщо жовті кружечки не закриваються синіми плюсами, то це означає, що в цих місцях модел допустила помилку.</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4074458"/>
            <wp:docPr id="26" name="Picture 26"/>
            <wp:cNvGraphicFramePr>
              <a:graphicFrameLocks noChangeAspect="1"/>
            </wp:cNvGraphicFramePr>
            <a:graphic>
              <a:graphicData uri="http://schemas.openxmlformats.org/drawingml/2006/picture">
                <pic:pic>
                  <pic:nvPicPr>
                    <pic:cNvPr id="0" name="26.png"/>
                    <pic:cNvPicPr/>
                  </pic:nvPicPr>
                  <pic:blipFill>
                    <a:blip r:embed="rId34"/>
                    <a:stretch>
                      <a:fillRect/>
                    </a:stretch>
                  </pic:blipFill>
                  <pic:spPr>
                    <a:xfrm>
                      <a:off x="0" y="0"/>
                      <a:ext cx="5372100" cy="4074458"/>
                    </a:xfrm>
                    <a:prstGeom prst="rect"/>
                  </pic:spPr>
                </pic:pic>
              </a:graphicData>
            </a:graphic>
          </wp:inline>
        </w:drawing>
      </w:r>
      <w:r>
        <w:rPr>
          <w:rFonts w:ascii="Times New Roman" w:hAnsi="Times New Roman"/>
          <w:color w:val="000000"/>
          <w:sz w:val="28"/>
        </w:rPr>
        <w:br/>
        <w:br/>
        <w:t>Рисунок 3.26 - Візуалізація точності результатів K-Nearest Neigbors</w:t>
        <w:br/>
      </w:r>
    </w:p>
    <w:p>
      <w:pPr>
        <w:spacing w:line="360" w:lineRule="auto"/>
        <w:ind w:firstLine="708" w:right="445"/>
      </w:pPr>
      <w:r>
        <w:rPr>
          <w:rFonts w:ascii="Times New Roman" w:hAnsi="Times New Roman"/>
          <w:color w:val="000000"/>
          <w:sz w:val="28"/>
        </w:rPr>
        <w:t>Далі застосуємо модель SVC. Ядрами для SVC будуть "rbf", "linear". Задамо параметр C, який контролює трейд-офф між гладкістю вирішальної границі та правильною класифікацією точок. Де чим більше С, тим краще класифікуються точки.</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1499347"/>
            <wp:docPr id="27" name="Picture 27"/>
            <wp:cNvGraphicFramePr>
              <a:graphicFrameLocks noChangeAspect="1"/>
            </wp:cNvGraphicFramePr>
            <a:graphic>
              <a:graphicData uri="http://schemas.openxmlformats.org/drawingml/2006/picture">
                <pic:pic>
                  <pic:nvPicPr>
                    <pic:cNvPr id="0" name="27.png"/>
                    <pic:cNvPicPr/>
                  </pic:nvPicPr>
                  <pic:blipFill>
                    <a:blip r:embed="rId35"/>
                    <a:stretch>
                      <a:fillRect/>
                    </a:stretch>
                  </pic:blipFill>
                  <pic:spPr>
                    <a:xfrm>
                      <a:off x="0" y="0"/>
                      <a:ext cx="5372100" cy="1499347"/>
                    </a:xfrm>
                    <a:prstGeom prst="rect"/>
                  </pic:spPr>
                </pic:pic>
              </a:graphicData>
            </a:graphic>
          </wp:inline>
        </w:drawing>
      </w:r>
      <w:r>
        <w:rPr>
          <w:rFonts w:ascii="Times New Roman" w:hAnsi="Times New Roman"/>
          <w:color w:val="000000"/>
          <w:sz w:val="28"/>
        </w:rPr>
        <w:br/>
        <w:br/>
        <w:t>Рисунок 3.27 - Тренування моделі SVM</w:t>
        <w:br/>
      </w:r>
    </w:p>
    <w:p>
      <w:pPr>
        <w:spacing w:line="360" w:lineRule="auto"/>
        <w:ind w:firstLine="708" w:right="445"/>
      </w:pPr>
      <w:r>
        <w:rPr>
          <w:rFonts w:ascii="Times New Roman" w:hAnsi="Times New Roman"/>
          <w:color w:val="000000"/>
          <w:sz w:val="28"/>
        </w:rPr>
        <w:t>Визначимо точність моделі на тренувальних та тестових даних.</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1089211"/>
            <wp:docPr id="28" name="Picture 28"/>
            <wp:cNvGraphicFramePr>
              <a:graphicFrameLocks noChangeAspect="1"/>
            </wp:cNvGraphicFramePr>
            <a:graphic>
              <a:graphicData uri="http://schemas.openxmlformats.org/drawingml/2006/picture">
                <pic:pic>
                  <pic:nvPicPr>
                    <pic:cNvPr id="0" name="28.png"/>
                    <pic:cNvPicPr/>
                  </pic:nvPicPr>
                  <pic:blipFill>
                    <a:blip r:embed="rId36"/>
                    <a:stretch>
                      <a:fillRect/>
                    </a:stretch>
                  </pic:blipFill>
                  <pic:spPr>
                    <a:xfrm>
                      <a:off x="0" y="0"/>
                      <a:ext cx="5372100" cy="1089211"/>
                    </a:xfrm>
                    <a:prstGeom prst="rect"/>
                  </pic:spPr>
                </pic:pic>
              </a:graphicData>
            </a:graphic>
          </wp:inline>
        </w:drawing>
      </w:r>
      <w:r>
        <w:rPr>
          <w:rFonts w:ascii="Times New Roman" w:hAnsi="Times New Roman"/>
          <w:color w:val="000000"/>
          <w:sz w:val="28"/>
        </w:rPr>
        <w:br/>
        <w:br/>
        <w:t>Рисунок 3.28 - Точність моделі SVM</w:t>
        <w:br/>
      </w:r>
    </w:p>
    <w:p>
      <w:pPr>
        <w:spacing w:line="360" w:lineRule="auto"/>
        <w:ind w:firstLine="708" w:right="445"/>
      </w:pPr>
      <w:r>
        <w:rPr>
          <w:rFonts w:ascii="Times New Roman" w:hAnsi="Times New Roman"/>
          <w:color w:val="000000"/>
          <w:sz w:val="28"/>
        </w:rPr>
        <w:t>Візуалізуємо отримані результати.</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4074458"/>
            <wp:docPr id="29" name="Picture 29"/>
            <wp:cNvGraphicFramePr>
              <a:graphicFrameLocks noChangeAspect="1"/>
            </wp:cNvGraphicFramePr>
            <a:graphic>
              <a:graphicData uri="http://schemas.openxmlformats.org/drawingml/2006/picture">
                <pic:pic>
                  <pic:nvPicPr>
                    <pic:cNvPr id="0" name="29.png"/>
                    <pic:cNvPicPr/>
                  </pic:nvPicPr>
                  <pic:blipFill>
                    <a:blip r:embed="rId37"/>
                    <a:stretch>
                      <a:fillRect/>
                    </a:stretch>
                  </pic:blipFill>
                  <pic:spPr>
                    <a:xfrm>
                      <a:off x="0" y="0"/>
                      <a:ext cx="5372100" cy="4074458"/>
                    </a:xfrm>
                    <a:prstGeom prst="rect"/>
                  </pic:spPr>
                </pic:pic>
              </a:graphicData>
            </a:graphic>
          </wp:inline>
        </w:drawing>
      </w:r>
      <w:r>
        <w:rPr>
          <w:rFonts w:ascii="Times New Roman" w:hAnsi="Times New Roman"/>
          <w:color w:val="000000"/>
          <w:sz w:val="28"/>
        </w:rPr>
        <w:br/>
        <w:br/>
        <w:t>Рисунок 3.29 - Візуалізація точності результатів SVC</w:t>
        <w:br/>
      </w:r>
    </w:p>
    <w:p>
      <w:pPr>
        <w:spacing w:line="360" w:lineRule="auto"/>
        <w:ind w:firstLine="708" w:right="445"/>
      </w:pPr>
      <w:r>
        <w:rPr>
          <w:rFonts w:ascii="Times New Roman" w:hAnsi="Times New Roman"/>
          <w:color w:val="000000"/>
          <w:sz w:val="28"/>
        </w:rPr>
        <w:t>Далі застосуємо модель Random Forest. n-estimators - кількість дерев у лісі. За допомогою функції linspace утворимо рівномірно розподілений список кількость дерев у заданих межах.</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1613647"/>
            <wp:docPr id="30" name="Picture 30"/>
            <wp:cNvGraphicFramePr>
              <a:graphicFrameLocks noChangeAspect="1"/>
            </wp:cNvGraphicFramePr>
            <a:graphic>
              <a:graphicData uri="http://schemas.openxmlformats.org/drawingml/2006/picture">
                <pic:pic>
                  <pic:nvPicPr>
                    <pic:cNvPr id="0" name="30.png"/>
                    <pic:cNvPicPr/>
                  </pic:nvPicPr>
                  <pic:blipFill>
                    <a:blip r:embed="rId38"/>
                    <a:stretch>
                      <a:fillRect/>
                    </a:stretch>
                  </pic:blipFill>
                  <pic:spPr>
                    <a:xfrm>
                      <a:off x="0" y="0"/>
                      <a:ext cx="5372100" cy="1613647"/>
                    </a:xfrm>
                    <a:prstGeom prst="rect"/>
                  </pic:spPr>
                </pic:pic>
              </a:graphicData>
            </a:graphic>
          </wp:inline>
        </w:drawing>
      </w:r>
      <w:r>
        <w:rPr>
          <w:rFonts w:ascii="Times New Roman" w:hAnsi="Times New Roman"/>
          <w:color w:val="000000"/>
          <w:sz w:val="28"/>
        </w:rPr>
        <w:br/>
        <w:br/>
        <w:t>Рисунок 3.30 - Тренування моделі Random Forest</w:t>
        <w:br/>
      </w:r>
    </w:p>
    <w:p>
      <w:pPr>
        <w:spacing w:line="360" w:lineRule="auto"/>
        <w:ind w:firstLine="708" w:right="445"/>
      </w:pPr>
      <w:r>
        <w:rPr>
          <w:rFonts w:ascii="Times New Roman" w:hAnsi="Times New Roman"/>
          <w:color w:val="000000"/>
          <w:sz w:val="28"/>
        </w:rPr>
        <w:t>Визначимо точність моделі на тренувальних та тестових даних.</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1089211"/>
            <wp:docPr id="31" name="Picture 31"/>
            <wp:cNvGraphicFramePr>
              <a:graphicFrameLocks noChangeAspect="1"/>
            </wp:cNvGraphicFramePr>
            <a:graphic>
              <a:graphicData uri="http://schemas.openxmlformats.org/drawingml/2006/picture">
                <pic:pic>
                  <pic:nvPicPr>
                    <pic:cNvPr id="0" name="31.png"/>
                    <pic:cNvPicPr/>
                  </pic:nvPicPr>
                  <pic:blipFill>
                    <a:blip r:embed="rId39"/>
                    <a:stretch>
                      <a:fillRect/>
                    </a:stretch>
                  </pic:blipFill>
                  <pic:spPr>
                    <a:xfrm>
                      <a:off x="0" y="0"/>
                      <a:ext cx="5372100" cy="1089211"/>
                    </a:xfrm>
                    <a:prstGeom prst="rect"/>
                  </pic:spPr>
                </pic:pic>
              </a:graphicData>
            </a:graphic>
          </wp:inline>
        </w:drawing>
      </w:r>
      <w:r>
        <w:rPr>
          <w:rFonts w:ascii="Times New Roman" w:hAnsi="Times New Roman"/>
          <w:color w:val="000000"/>
          <w:sz w:val="28"/>
        </w:rPr>
        <w:br/>
        <w:br/>
        <w:t>Рисунок 3.31 - Точність моделі Random Forest</w:t>
        <w:br/>
      </w:r>
    </w:p>
    <w:p>
      <w:pPr>
        <w:spacing w:line="360" w:lineRule="auto"/>
        <w:ind w:firstLine="708" w:right="445"/>
      </w:pPr>
      <w:r>
        <w:rPr>
          <w:rFonts w:ascii="Times New Roman" w:hAnsi="Times New Roman"/>
          <w:color w:val="000000"/>
          <w:sz w:val="28"/>
        </w:rPr>
        <w:t>Візуалізуємо отримані результати.</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4074458"/>
            <wp:docPr id="32" name="Picture 32"/>
            <wp:cNvGraphicFramePr>
              <a:graphicFrameLocks noChangeAspect="1"/>
            </wp:cNvGraphicFramePr>
            <a:graphic>
              <a:graphicData uri="http://schemas.openxmlformats.org/drawingml/2006/picture">
                <pic:pic>
                  <pic:nvPicPr>
                    <pic:cNvPr id="0" name="32.png"/>
                    <pic:cNvPicPr/>
                  </pic:nvPicPr>
                  <pic:blipFill>
                    <a:blip r:embed="rId40"/>
                    <a:stretch>
                      <a:fillRect/>
                    </a:stretch>
                  </pic:blipFill>
                  <pic:spPr>
                    <a:xfrm>
                      <a:off x="0" y="0"/>
                      <a:ext cx="5372100" cy="4074458"/>
                    </a:xfrm>
                    <a:prstGeom prst="rect"/>
                  </pic:spPr>
                </pic:pic>
              </a:graphicData>
            </a:graphic>
          </wp:inline>
        </w:drawing>
      </w:r>
      <w:r>
        <w:rPr>
          <w:rFonts w:ascii="Times New Roman" w:hAnsi="Times New Roman"/>
          <w:color w:val="000000"/>
          <w:sz w:val="28"/>
        </w:rPr>
        <w:br/>
        <w:br/>
        <w:t>Рисунок 3.32 - Візуалізація точності результатів Random Forest</w:t>
        <w:br/>
      </w:r>
    </w:p>
    <w:p>
      <w:pPr>
        <w:spacing w:line="360" w:lineRule="auto"/>
        <w:ind w:firstLine="708" w:right="445"/>
      </w:pPr>
      <w:r>
        <w:rPr>
          <w:rFonts w:ascii="Times New Roman" w:hAnsi="Times New Roman"/>
          <w:color w:val="000000"/>
          <w:sz w:val="28"/>
        </w:rPr>
        <w:t>Порівняємо отримані результати моделей. Утворимо датафрейм результатів.</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2064123"/>
            <wp:docPr id="33" name="Picture 33"/>
            <wp:cNvGraphicFramePr>
              <a:graphicFrameLocks noChangeAspect="1"/>
            </wp:cNvGraphicFramePr>
            <a:graphic>
              <a:graphicData uri="http://schemas.openxmlformats.org/drawingml/2006/picture">
                <pic:pic>
                  <pic:nvPicPr>
                    <pic:cNvPr id="0" name="33.png"/>
                    <pic:cNvPicPr/>
                  </pic:nvPicPr>
                  <pic:blipFill>
                    <a:blip r:embed="rId41"/>
                    <a:stretch>
                      <a:fillRect/>
                    </a:stretch>
                  </pic:blipFill>
                  <pic:spPr>
                    <a:xfrm>
                      <a:off x="0" y="0"/>
                      <a:ext cx="5372100" cy="2064123"/>
                    </a:xfrm>
                    <a:prstGeom prst="rect"/>
                  </pic:spPr>
                </pic:pic>
              </a:graphicData>
            </a:graphic>
          </wp:inline>
        </w:drawing>
      </w:r>
      <w:r>
        <w:rPr>
          <w:rFonts w:ascii="Times New Roman" w:hAnsi="Times New Roman"/>
          <w:color w:val="000000"/>
          <w:sz w:val="28"/>
        </w:rPr>
        <w:br/>
        <w:br/>
        <w:t>Рисунок 3.33 - Датафрейм результатів</w:t>
        <w:br/>
      </w:r>
    </w:p>
    <w:p>
      <w:pPr>
        <w:spacing w:line="360" w:lineRule="auto"/>
        <w:ind w:firstLine="708" w:right="445"/>
      </w:pPr>
      <w:r>
        <w:rPr>
          <w:rFonts w:ascii="Times New Roman" w:hAnsi="Times New Roman"/>
          <w:color w:val="000000"/>
          <w:sz w:val="28"/>
        </w:rPr>
        <w:t>Для наочності побудуємо гістограму.</w:t>
      </w:r>
    </w:p>
    <w:p>
      <w:r>
        <w:t xml:space="preserve"> </w:t>
      </w:r>
    </w:p>
    <w:p>
      <w:pPr>
        <w:spacing w:line="360" w:lineRule="auto"/>
        <w:ind w:firstLine="708" w:right="445"/>
        <w:jc w:val="center"/>
      </w:pPr>
      <w:r>
        <w:drawing>
          <wp:inline xmlns:a="http://schemas.openxmlformats.org/drawingml/2006/main" xmlns:pic="http://schemas.openxmlformats.org/drawingml/2006/picture">
            <wp:extent cx="5372100" cy="3637429"/>
            <wp:docPr id="34" name="Picture 34"/>
            <wp:cNvGraphicFramePr>
              <a:graphicFrameLocks noChangeAspect="1"/>
            </wp:cNvGraphicFramePr>
            <a:graphic>
              <a:graphicData uri="http://schemas.openxmlformats.org/drawingml/2006/picture">
                <pic:pic>
                  <pic:nvPicPr>
                    <pic:cNvPr id="0" name="34.png"/>
                    <pic:cNvPicPr/>
                  </pic:nvPicPr>
                  <pic:blipFill>
                    <a:blip r:embed="rId42"/>
                    <a:stretch>
                      <a:fillRect/>
                    </a:stretch>
                  </pic:blipFill>
                  <pic:spPr>
                    <a:xfrm>
                      <a:off x="0" y="0"/>
                      <a:ext cx="5372100" cy="3637429"/>
                    </a:xfrm>
                    <a:prstGeom prst="rect"/>
                  </pic:spPr>
                </pic:pic>
              </a:graphicData>
            </a:graphic>
          </wp:inline>
        </w:drawing>
      </w:r>
      <w:r>
        <w:rPr>
          <w:rFonts w:ascii="Times New Roman" w:hAnsi="Times New Roman"/>
          <w:color w:val="000000"/>
          <w:sz w:val="28"/>
        </w:rPr>
        <w:br/>
        <w:br/>
        <w:t>Рисунок 3.34 - Результати моделей</w:t>
        <w:br/>
      </w:r>
    </w:p>
    <w:p>
      <w:pPr>
        <w:spacing w:line="360" w:lineRule="auto"/>
        <w:ind w:firstLine="708" w:right="445"/>
      </w:pPr>
      <w:r>
        <w:rPr>
          <w:rFonts w:ascii="Times New Roman" w:hAnsi="Times New Roman"/>
          <w:color w:val="000000"/>
          <w:sz w:val="28"/>
        </w:rPr>
        <w:t>З огляду бачимо, що на тренувальних даних усі методи відпрацювали однаково. Однак на тестових даних KNN показує себе найгірше. Бачимо, що SVC та RandomForest показали себе однаково на тестових даних, але треба зауважити, що вибірка була доволі малою, тому може бути не видно суттєвої різниці.</w:t>
      </w:r>
    </w:p>
    <w:sectPr w:rsidR="00FC693F" w:rsidRPr="0006063C" w:rsidSect="00034616">
      <w:pgSz w:w="12240" w:h="15840"/>
      <w:pgMar w:top="706" w:right="850" w:bottom="850"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